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B71" w:rsidRDefault="000B2B2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2633345</wp:posOffset>
                </wp:positionV>
                <wp:extent cx="2400300" cy="228600"/>
                <wp:effectExtent l="0" t="4445" r="0" b="0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1B71" w:rsidRPr="002D6CA9" w:rsidRDefault="008A1B71" w:rsidP="008A1B71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2D6CA9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Bitte bei Zahlungen und Schriftverkehr angeben!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9pt;margin-top:207.35pt;width:189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pwXswIAALo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" filled="f" stroked="f">
                <v:textbox>
                  <w:txbxContent>
                    <w:p w:rsidR="008A1B71" w:rsidRPr="002D6CA9" w:rsidRDefault="008A1B71" w:rsidP="008A1B71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2D6CA9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Bitte bei Zahlungen und Schriftverkehr angeben!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2410460</wp:posOffset>
                </wp:positionV>
                <wp:extent cx="1485900" cy="228600"/>
                <wp:effectExtent l="0" t="635" r="0" b="0"/>
                <wp:wrapNone/>
                <wp:docPr id="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1B71" w:rsidRPr="002D6CA9" w:rsidRDefault="00380889" w:rsidP="008A1B71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2D6CA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</w:t>
                            </w:r>
                            <w:r w:rsidR="00A72A26" w:rsidRPr="002D6CA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atum: 07.08.2015</w:t>
                            </w:r>
                          </w:p>
                          <w:p w:rsidR="008A1B71" w:rsidRDefault="008A1B71" w:rsidP="008A1B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342pt;margin-top:189.8pt;width:117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6AptgIAAME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" filled="f" stroked="f">
                <v:textbox>
                  <w:txbxContent>
                    <w:p w:rsidR="008A1B71" w:rsidRPr="002D6CA9" w:rsidRDefault="00380889" w:rsidP="008A1B71"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2D6CA9">
                        <w:rPr>
                          <w:rFonts w:ascii="Arial" w:hAnsi="Arial" w:cs="Arial"/>
                          <w:sz w:val="22"/>
                          <w:szCs w:val="22"/>
                        </w:rPr>
                        <w:t>D</w:t>
                      </w:r>
                      <w:r w:rsidR="00A72A26" w:rsidRPr="002D6CA9">
                        <w:rPr>
                          <w:rFonts w:ascii="Arial" w:hAnsi="Arial" w:cs="Arial"/>
                          <w:sz w:val="22"/>
                          <w:szCs w:val="22"/>
                        </w:rPr>
                        <w:t>atum: 07.08.2015</w:t>
                      </w:r>
                    </w:p>
                    <w:p w:rsidR="008A1B71" w:rsidRDefault="008A1B71" w:rsidP="008A1B71"/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2402840</wp:posOffset>
                </wp:positionV>
                <wp:extent cx="1371600" cy="228600"/>
                <wp:effectExtent l="0" t="2540" r="0" b="0"/>
                <wp:wrapNone/>
                <wp:docPr id="1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1B71" w:rsidRPr="002D6CA9" w:rsidRDefault="008A1B71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2D6CA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Kunden-Nr.: 1003</w:t>
                            </w:r>
                          </w:p>
                          <w:p w:rsidR="008A1B71" w:rsidRDefault="008A1B71" w:rsidP="008A1B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198pt;margin-top:189.2pt;width:108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brRtgIAAME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" filled="f" stroked="f">
                <v:textbox>
                  <w:txbxContent>
                    <w:p w:rsidR="008A1B71" w:rsidRPr="002D6CA9" w:rsidRDefault="008A1B71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2D6CA9">
                        <w:rPr>
                          <w:rFonts w:ascii="Arial" w:hAnsi="Arial" w:cs="Arial"/>
                          <w:sz w:val="22"/>
                          <w:szCs w:val="22"/>
                        </w:rPr>
                        <w:t>Kunden-Nr.: 1003</w:t>
                      </w:r>
                    </w:p>
                    <w:p w:rsidR="008A1B71" w:rsidRDefault="008A1B71" w:rsidP="008A1B71"/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79737DA" wp14:editId="1F465F98">
                <wp:simplePos x="0" y="0"/>
                <wp:positionH relativeFrom="column">
                  <wp:posOffset>-114300</wp:posOffset>
                </wp:positionH>
                <wp:positionV relativeFrom="paragraph">
                  <wp:posOffset>1831340</wp:posOffset>
                </wp:positionV>
                <wp:extent cx="1371600" cy="457200"/>
                <wp:effectExtent l="0" t="2540" r="0" b="0"/>
                <wp:wrapNone/>
                <wp:docPr id="1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1B71" w:rsidRPr="002D6CA9" w:rsidRDefault="008A1B71" w:rsidP="008A1B71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2D6CA9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Rechnung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737DA" id="Text Box 4" o:spid="_x0000_s1029" type="#_x0000_t202" style="position:absolute;margin-left:-9pt;margin-top:144.2pt;width:108pt;height:3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" filled="f" stroked="f">
                <v:textbox>
                  <w:txbxContent>
                    <w:p w:rsidR="008A1B71" w:rsidRPr="002D6CA9" w:rsidRDefault="008A1B71" w:rsidP="008A1B71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2D6CA9">
                        <w:rPr>
                          <w:rFonts w:ascii="Arial" w:hAnsi="Arial" w:cs="Arial"/>
                          <w:sz w:val="40"/>
                          <w:szCs w:val="40"/>
                        </w:rPr>
                        <w:t>Rechnung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9CE02F0" wp14:editId="1F539E49">
                <wp:simplePos x="0" y="0"/>
                <wp:positionH relativeFrom="column">
                  <wp:posOffset>-114300</wp:posOffset>
                </wp:positionH>
                <wp:positionV relativeFrom="paragraph">
                  <wp:posOffset>408305</wp:posOffset>
                </wp:positionV>
                <wp:extent cx="2514600" cy="1257300"/>
                <wp:effectExtent l="0" t="0" r="0" b="127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1B71" w:rsidRPr="002D6CA9" w:rsidRDefault="00785452" w:rsidP="008A1B7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2D6CA9"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>Firmenname</w:t>
                            </w:r>
                            <w:r w:rsidR="008A1B71" w:rsidRPr="002D6CA9"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 xml:space="preserve"> – </w:t>
                            </w:r>
                            <w:r w:rsidRPr="002D6CA9"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>Musterstraße</w:t>
                            </w:r>
                            <w:r w:rsidR="008A1B71" w:rsidRPr="002D6CA9"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 xml:space="preserve"> 51 – </w:t>
                            </w:r>
                            <w:r w:rsidRPr="002D6CA9"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>12345</w:t>
                            </w:r>
                            <w:r w:rsidR="008A1B71" w:rsidRPr="002D6CA9"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r w:rsidRPr="002D6CA9"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>Stadt</w:t>
                            </w:r>
                          </w:p>
                          <w:p w:rsidR="008A1B71" w:rsidRPr="002D6CA9" w:rsidRDefault="008A1B71" w:rsidP="008A1B7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8A1B71" w:rsidRPr="002D6CA9" w:rsidRDefault="00785452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2D6CA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Mustermann GmbH</w:t>
                            </w:r>
                            <w:r w:rsidRPr="002D6CA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br/>
                              <w:t>Herrn Max Mustermann</w:t>
                            </w:r>
                          </w:p>
                          <w:p w:rsidR="008A1B71" w:rsidRPr="002D6CA9" w:rsidRDefault="00785452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2D6CA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12345 Stadthausen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E02F0" id="Text Box 2" o:spid="_x0000_s1030" type="#_x0000_t202" style="position:absolute;margin-left:-9pt;margin-top:32.15pt;width:198pt;height:9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OgBuA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" filled="f" stroked="f">
                <v:textbox>
                  <w:txbxContent>
                    <w:p w:rsidR="008A1B71" w:rsidRPr="002D6CA9" w:rsidRDefault="00785452" w:rsidP="008A1B71">
                      <w:pP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</w:pPr>
                      <w:r w:rsidRPr="002D6CA9"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>Firmenname</w:t>
                      </w:r>
                      <w:r w:rsidR="008A1B71" w:rsidRPr="002D6CA9"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 xml:space="preserve"> – </w:t>
                      </w:r>
                      <w:r w:rsidRPr="002D6CA9"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>Musterstraße</w:t>
                      </w:r>
                      <w:r w:rsidR="008A1B71" w:rsidRPr="002D6CA9"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 xml:space="preserve"> 51 – </w:t>
                      </w:r>
                      <w:r w:rsidRPr="002D6CA9"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>12345</w:t>
                      </w:r>
                      <w:r w:rsidR="008A1B71" w:rsidRPr="002D6CA9"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  <w:r w:rsidRPr="002D6CA9"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>Stadt</w:t>
                      </w:r>
                    </w:p>
                    <w:p w:rsidR="008A1B71" w:rsidRPr="002D6CA9" w:rsidRDefault="008A1B71" w:rsidP="008A1B71">
                      <w:pP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</w:pPr>
                    </w:p>
                    <w:p w:rsidR="008A1B71" w:rsidRPr="002D6CA9" w:rsidRDefault="00785452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2D6CA9">
                        <w:rPr>
                          <w:rFonts w:ascii="Arial" w:hAnsi="Arial" w:cs="Arial"/>
                          <w:sz w:val="22"/>
                          <w:szCs w:val="22"/>
                        </w:rPr>
                        <w:t>Mustermann GmbH</w:t>
                      </w:r>
                      <w:r w:rsidRPr="002D6CA9">
                        <w:rPr>
                          <w:rFonts w:ascii="Arial" w:hAnsi="Arial" w:cs="Arial"/>
                          <w:sz w:val="22"/>
                          <w:szCs w:val="22"/>
                        </w:rPr>
                        <w:br/>
                        <w:t>Herrn Max Mustermann</w:t>
                      </w:r>
                    </w:p>
                    <w:p w:rsidR="008A1B71" w:rsidRPr="002D6CA9" w:rsidRDefault="00785452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2D6CA9">
                        <w:rPr>
                          <w:rFonts w:ascii="Arial" w:hAnsi="Arial" w:cs="Arial"/>
                          <w:sz w:val="22"/>
                          <w:szCs w:val="22"/>
                        </w:rPr>
                        <w:t>12345 Stadthausen</w:t>
                      </w:r>
                    </w:p>
                  </w:txbxContent>
                </v:textbox>
              </v:shape>
            </w:pict>
          </mc:Fallback>
        </mc:AlternateContent>
      </w:r>
    </w:p>
    <w:p w:rsidR="008A1B71" w:rsidRPr="008A1B71" w:rsidRDefault="008A1B71" w:rsidP="008A1B71"/>
    <w:p w:rsidR="008A1B71" w:rsidRPr="008A1B71" w:rsidRDefault="000B2B2B" w:rsidP="008A1B71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5EC1BFA" wp14:editId="2DFA2E46">
                <wp:simplePos x="0" y="0"/>
                <wp:positionH relativeFrom="column">
                  <wp:posOffset>4105275</wp:posOffset>
                </wp:positionH>
                <wp:positionV relativeFrom="paragraph">
                  <wp:posOffset>57785</wp:posOffset>
                </wp:positionV>
                <wp:extent cx="2057400" cy="1257300"/>
                <wp:effectExtent l="0" t="635" r="0" b="0"/>
                <wp:wrapNone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1EA2" w:rsidRPr="002D6CA9" w:rsidRDefault="00785452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2D6CA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Firmenname</w:t>
                            </w:r>
                          </w:p>
                          <w:p w:rsidR="008A1B71" w:rsidRPr="002D6CA9" w:rsidRDefault="00785452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2D6CA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Musterstraße 51</w:t>
                            </w:r>
                          </w:p>
                          <w:p w:rsidR="008A1B71" w:rsidRPr="002D6CA9" w:rsidRDefault="00785452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2D6CA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12345 Stadt</w:t>
                            </w:r>
                          </w:p>
                          <w:p w:rsidR="00785452" w:rsidRPr="002D6CA9" w:rsidRDefault="00785452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8A1B71" w:rsidRPr="002D6CA9" w:rsidRDefault="008A1B71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2D6CA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Tel.: </w:t>
                            </w:r>
                            <w:r w:rsidR="00785452" w:rsidRPr="002D6CA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0211 12345 67</w:t>
                            </w:r>
                          </w:p>
                          <w:p w:rsidR="008A1B71" w:rsidRPr="002D6CA9" w:rsidRDefault="008A1B71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2D6CA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E-Mail: info@</w:t>
                            </w:r>
                            <w:r w:rsidR="00785452" w:rsidRPr="002D6CA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domain.de</w:t>
                            </w:r>
                          </w:p>
                          <w:p w:rsidR="008A1B71" w:rsidRPr="002D6CA9" w:rsidRDefault="008A1B71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2D6CA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Internet: www.</w:t>
                            </w:r>
                            <w:r w:rsidR="00785452" w:rsidRPr="002D6CA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domain.de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C1BFA" id="Text Box 3" o:spid="_x0000_s1031" type="#_x0000_t202" style="position:absolute;margin-left:323.25pt;margin-top:4.55pt;width:162pt;height:9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xn1uA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" filled="f" stroked="f">
                <v:textbox>
                  <w:txbxContent>
                    <w:p w:rsidR="00FE1EA2" w:rsidRPr="002D6CA9" w:rsidRDefault="00785452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2D6CA9">
                        <w:rPr>
                          <w:rFonts w:ascii="Arial" w:hAnsi="Arial" w:cs="Arial"/>
                          <w:sz w:val="22"/>
                          <w:szCs w:val="22"/>
                        </w:rPr>
                        <w:t>Firmenname</w:t>
                      </w:r>
                    </w:p>
                    <w:p w:rsidR="008A1B71" w:rsidRPr="002D6CA9" w:rsidRDefault="00785452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2D6CA9">
                        <w:rPr>
                          <w:rFonts w:ascii="Arial" w:hAnsi="Arial" w:cs="Arial"/>
                          <w:sz w:val="22"/>
                          <w:szCs w:val="22"/>
                        </w:rPr>
                        <w:t>Musterstraße 51</w:t>
                      </w:r>
                    </w:p>
                    <w:p w:rsidR="008A1B71" w:rsidRPr="002D6CA9" w:rsidRDefault="00785452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2D6CA9">
                        <w:rPr>
                          <w:rFonts w:ascii="Arial" w:hAnsi="Arial" w:cs="Arial"/>
                          <w:sz w:val="22"/>
                          <w:szCs w:val="22"/>
                        </w:rPr>
                        <w:t>12345 Stadt</w:t>
                      </w:r>
                    </w:p>
                    <w:p w:rsidR="00785452" w:rsidRPr="002D6CA9" w:rsidRDefault="00785452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8A1B71" w:rsidRPr="002D6CA9" w:rsidRDefault="008A1B71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2D6CA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Tel.: </w:t>
                      </w:r>
                      <w:r w:rsidR="00785452" w:rsidRPr="002D6CA9">
                        <w:rPr>
                          <w:rFonts w:ascii="Arial" w:hAnsi="Arial" w:cs="Arial"/>
                          <w:sz w:val="22"/>
                          <w:szCs w:val="22"/>
                        </w:rPr>
                        <w:t>0211 12345 67</w:t>
                      </w:r>
                    </w:p>
                    <w:p w:rsidR="008A1B71" w:rsidRPr="002D6CA9" w:rsidRDefault="008A1B71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2D6CA9">
                        <w:rPr>
                          <w:rFonts w:ascii="Arial" w:hAnsi="Arial" w:cs="Arial"/>
                          <w:sz w:val="22"/>
                          <w:szCs w:val="22"/>
                        </w:rPr>
                        <w:t>E-Mail: info@</w:t>
                      </w:r>
                      <w:r w:rsidR="00785452" w:rsidRPr="002D6CA9">
                        <w:rPr>
                          <w:rFonts w:ascii="Arial" w:hAnsi="Arial" w:cs="Arial"/>
                          <w:sz w:val="22"/>
                          <w:szCs w:val="22"/>
                        </w:rPr>
                        <w:t>domain.de</w:t>
                      </w:r>
                    </w:p>
                    <w:p w:rsidR="008A1B71" w:rsidRPr="002D6CA9" w:rsidRDefault="008A1B71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2D6CA9">
                        <w:rPr>
                          <w:rFonts w:ascii="Arial" w:hAnsi="Arial" w:cs="Arial"/>
                          <w:sz w:val="22"/>
                          <w:szCs w:val="22"/>
                        </w:rPr>
                        <w:t>Internet: www.</w:t>
                      </w:r>
                      <w:r w:rsidR="00785452" w:rsidRPr="002D6CA9">
                        <w:rPr>
                          <w:rFonts w:ascii="Arial" w:hAnsi="Arial" w:cs="Arial"/>
                          <w:sz w:val="22"/>
                          <w:szCs w:val="22"/>
                        </w:rPr>
                        <w:t>domain.de</w:t>
                      </w:r>
                    </w:p>
                  </w:txbxContent>
                </v:textbox>
              </v:shape>
            </w:pict>
          </mc:Fallback>
        </mc:AlternateContent>
      </w:r>
    </w:p>
    <w:p w:rsidR="008A1B71" w:rsidRPr="008A1B71" w:rsidRDefault="008A1B71" w:rsidP="008A1B71"/>
    <w:p w:rsidR="008A1B71" w:rsidRPr="008A1B71" w:rsidRDefault="008A1B71" w:rsidP="008A1B71"/>
    <w:p w:rsidR="008A1B71" w:rsidRPr="008A1B71" w:rsidRDefault="008A1B71" w:rsidP="008A1B71"/>
    <w:p w:rsidR="008A1B71" w:rsidRPr="008A1B71" w:rsidRDefault="008A1B71" w:rsidP="008A1B71"/>
    <w:p w:rsidR="008A1B71" w:rsidRPr="008A1B71" w:rsidRDefault="008A1B71" w:rsidP="008A1B71"/>
    <w:p w:rsidR="008A1B71" w:rsidRPr="008A1B71" w:rsidRDefault="008A1B71" w:rsidP="008A1B71"/>
    <w:p w:rsidR="008A1B71" w:rsidRPr="008A1B71" w:rsidRDefault="008A1B71" w:rsidP="008A1B71"/>
    <w:p w:rsidR="008A1B71" w:rsidRPr="008A1B71" w:rsidRDefault="008A1B71" w:rsidP="008A1B71"/>
    <w:p w:rsidR="008A1B71" w:rsidRPr="008A1B71" w:rsidRDefault="008A1B71" w:rsidP="008A1B71"/>
    <w:p w:rsidR="008A1B71" w:rsidRPr="008A1B71" w:rsidRDefault="008A1B71" w:rsidP="008A1B71"/>
    <w:p w:rsidR="008A1B71" w:rsidRPr="008A1B71" w:rsidRDefault="00A72A26" w:rsidP="008A1B71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492CE00" wp14:editId="4EF59FCE">
                <wp:simplePos x="0" y="0"/>
                <wp:positionH relativeFrom="column">
                  <wp:posOffset>-118745</wp:posOffset>
                </wp:positionH>
                <wp:positionV relativeFrom="paragraph">
                  <wp:posOffset>117475</wp:posOffset>
                </wp:positionV>
                <wp:extent cx="2057400" cy="295275"/>
                <wp:effectExtent l="0" t="0" r="0" b="9525"/>
                <wp:wrapNone/>
                <wp:docPr id="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1B71" w:rsidRPr="002D6CA9" w:rsidRDefault="007A37FC" w:rsidP="008A1B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2D6CA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Rechnung </w:t>
                            </w:r>
                            <w:r w:rsidR="00A72A26" w:rsidRPr="002D6CA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Nr. 2015</w:t>
                            </w:r>
                            <w:r w:rsidR="008A1B71" w:rsidRPr="002D6CA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-08-1001</w:t>
                            </w:r>
                          </w:p>
                          <w:p w:rsidR="008A1B71" w:rsidRDefault="008A1B71" w:rsidP="008A1B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2CE00" id="Text Box 5" o:spid="_x0000_s1032" type="#_x0000_t202" style="position:absolute;margin-left:-9.35pt;margin-top:9.25pt;width:162pt;height:23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" filled="f" stroked="f">
                <v:textbox>
                  <w:txbxContent>
                    <w:p w:rsidR="008A1B71" w:rsidRPr="002D6CA9" w:rsidRDefault="007A37FC" w:rsidP="008A1B7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2D6CA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Rechnung </w:t>
                      </w:r>
                      <w:r w:rsidR="00A72A26" w:rsidRPr="002D6CA9">
                        <w:rPr>
                          <w:rFonts w:ascii="Arial" w:hAnsi="Arial" w:cs="Arial"/>
                          <w:sz w:val="22"/>
                          <w:szCs w:val="22"/>
                        </w:rPr>
                        <w:t>Nr. 2015</w:t>
                      </w:r>
                      <w:r w:rsidR="008A1B71" w:rsidRPr="002D6CA9">
                        <w:rPr>
                          <w:rFonts w:ascii="Arial" w:hAnsi="Arial" w:cs="Arial"/>
                          <w:sz w:val="22"/>
                          <w:szCs w:val="22"/>
                        </w:rPr>
                        <w:t>-08-1001</w:t>
                      </w:r>
                    </w:p>
                    <w:p w:rsidR="008A1B71" w:rsidRDefault="008A1B71" w:rsidP="008A1B71"/>
                  </w:txbxContent>
                </v:textbox>
              </v:shape>
            </w:pict>
          </mc:Fallback>
        </mc:AlternateContent>
      </w:r>
    </w:p>
    <w:p w:rsidR="008A1B71" w:rsidRPr="008A1B71" w:rsidRDefault="008A1B71" w:rsidP="008A1B71"/>
    <w:p w:rsidR="008A1B71" w:rsidRPr="008A1B71" w:rsidRDefault="008A1B71" w:rsidP="008A1B71"/>
    <w:p w:rsidR="008A1B71" w:rsidRPr="008A1B71" w:rsidRDefault="000B2B2B" w:rsidP="008A1B71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170180</wp:posOffset>
                </wp:positionV>
                <wp:extent cx="5715000" cy="0"/>
                <wp:effectExtent l="9525" t="8255" r="9525" b="10795"/>
                <wp:wrapNone/>
                <wp:docPr id="1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19D28" id="Line 1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4pt" to="450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kUZFAIAACo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"/>
            </w:pict>
          </mc:Fallback>
        </mc:AlternateContent>
      </w:r>
    </w:p>
    <w:p w:rsidR="008A1B71" w:rsidRDefault="008A1B71" w:rsidP="008A1B7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1701"/>
        <w:gridCol w:w="1985"/>
        <w:gridCol w:w="1874"/>
      </w:tblGrid>
      <w:tr w:rsidR="00014FB0" w:rsidTr="004B69B3">
        <w:tc>
          <w:tcPr>
            <w:tcW w:w="3652" w:type="dxa"/>
            <w:shd w:val="clear" w:color="auto" w:fill="C0C0C0"/>
          </w:tcPr>
          <w:p w:rsidR="00014FB0" w:rsidRPr="002D6CA9" w:rsidRDefault="00014FB0" w:rsidP="008A1B71">
            <w:pPr>
              <w:tabs>
                <w:tab w:val="left" w:pos="945"/>
              </w:tabs>
              <w:rPr>
                <w:rFonts w:ascii="Arial" w:hAnsi="Arial" w:cs="Arial"/>
              </w:rPr>
            </w:pPr>
            <w:r w:rsidRPr="002D6CA9">
              <w:rPr>
                <w:rFonts w:ascii="Arial" w:hAnsi="Arial" w:cs="Arial"/>
              </w:rPr>
              <w:t>Bezeichnung</w:t>
            </w:r>
          </w:p>
        </w:tc>
        <w:tc>
          <w:tcPr>
            <w:tcW w:w="1701" w:type="dxa"/>
            <w:shd w:val="clear" w:color="auto" w:fill="C0C0C0"/>
          </w:tcPr>
          <w:p w:rsidR="00014FB0" w:rsidRPr="002D6CA9" w:rsidRDefault="00014FB0" w:rsidP="00A72A26">
            <w:pPr>
              <w:tabs>
                <w:tab w:val="left" w:pos="945"/>
              </w:tabs>
              <w:jc w:val="center"/>
              <w:rPr>
                <w:rFonts w:ascii="Arial" w:hAnsi="Arial" w:cs="Arial"/>
              </w:rPr>
            </w:pPr>
            <w:r w:rsidRPr="002D6CA9">
              <w:rPr>
                <w:rFonts w:ascii="Arial" w:hAnsi="Arial" w:cs="Arial"/>
              </w:rPr>
              <w:t>Umfang</w:t>
            </w:r>
          </w:p>
        </w:tc>
        <w:tc>
          <w:tcPr>
            <w:tcW w:w="1985" w:type="dxa"/>
            <w:shd w:val="clear" w:color="auto" w:fill="C0C0C0"/>
          </w:tcPr>
          <w:p w:rsidR="00014FB0" w:rsidRPr="002D6CA9" w:rsidRDefault="00A72A26" w:rsidP="00A72A26">
            <w:pPr>
              <w:tabs>
                <w:tab w:val="left" w:pos="945"/>
              </w:tabs>
              <w:jc w:val="right"/>
              <w:rPr>
                <w:rFonts w:ascii="Arial" w:hAnsi="Arial" w:cs="Arial"/>
              </w:rPr>
            </w:pPr>
            <w:r w:rsidRPr="002D6CA9">
              <w:rPr>
                <w:rFonts w:ascii="Arial" w:hAnsi="Arial" w:cs="Arial"/>
              </w:rPr>
              <w:t>Einzelpreis</w:t>
            </w:r>
          </w:p>
        </w:tc>
        <w:tc>
          <w:tcPr>
            <w:tcW w:w="1874" w:type="dxa"/>
            <w:shd w:val="clear" w:color="auto" w:fill="C0C0C0"/>
          </w:tcPr>
          <w:p w:rsidR="00014FB0" w:rsidRPr="002D6CA9" w:rsidRDefault="00014FB0" w:rsidP="00A72A26">
            <w:pPr>
              <w:tabs>
                <w:tab w:val="left" w:pos="945"/>
              </w:tabs>
              <w:jc w:val="right"/>
              <w:rPr>
                <w:rFonts w:ascii="Arial" w:hAnsi="Arial" w:cs="Arial"/>
              </w:rPr>
            </w:pPr>
            <w:r w:rsidRPr="002D6CA9">
              <w:rPr>
                <w:rFonts w:ascii="Arial" w:hAnsi="Arial" w:cs="Arial"/>
              </w:rPr>
              <w:t>Gesamt</w:t>
            </w:r>
            <w:r w:rsidR="003D5E2F" w:rsidRPr="002D6CA9">
              <w:rPr>
                <w:rFonts w:ascii="Arial" w:hAnsi="Arial" w:cs="Arial"/>
              </w:rPr>
              <w:t>preis</w:t>
            </w:r>
          </w:p>
        </w:tc>
      </w:tr>
      <w:tr w:rsidR="00014FB0" w:rsidTr="00B0179D">
        <w:trPr>
          <w:trHeight w:val="4652"/>
        </w:trPr>
        <w:tc>
          <w:tcPr>
            <w:tcW w:w="3652" w:type="dxa"/>
            <w:tcBorders>
              <w:bottom w:val="single" w:sz="4" w:space="0" w:color="auto"/>
            </w:tcBorders>
          </w:tcPr>
          <w:p w:rsidR="00014FB0" w:rsidRPr="002D6CA9" w:rsidRDefault="00A72A26" w:rsidP="008A1B71">
            <w:pPr>
              <w:tabs>
                <w:tab w:val="left" w:pos="945"/>
              </w:tabs>
              <w:rPr>
                <w:rFonts w:ascii="Arial" w:hAnsi="Arial" w:cs="Arial"/>
              </w:rPr>
            </w:pPr>
            <w:r w:rsidRPr="002D6CA9">
              <w:rPr>
                <w:rFonts w:ascii="Arial" w:hAnsi="Arial" w:cs="Arial"/>
              </w:rPr>
              <w:t>Dienstleistung xyz</w:t>
            </w:r>
          </w:p>
          <w:p w:rsidR="00014FB0" w:rsidRPr="002D6CA9" w:rsidRDefault="00A72A26" w:rsidP="008A1B71">
            <w:pPr>
              <w:tabs>
                <w:tab w:val="left" w:pos="945"/>
              </w:tabs>
              <w:rPr>
                <w:rFonts w:ascii="Arial" w:hAnsi="Arial" w:cs="Arial"/>
              </w:rPr>
            </w:pPr>
            <w:r w:rsidRPr="002D6CA9">
              <w:rPr>
                <w:rFonts w:ascii="Arial" w:hAnsi="Arial" w:cs="Arial"/>
              </w:rPr>
              <w:t>Materialkosten xyz</w:t>
            </w:r>
          </w:p>
          <w:p w:rsidR="00014FB0" w:rsidRPr="002D6CA9" w:rsidRDefault="00014FB0" w:rsidP="008A1B71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  <w:p w:rsidR="00014FB0" w:rsidRPr="002D6CA9" w:rsidRDefault="00014FB0" w:rsidP="008A1B71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  <w:p w:rsidR="00014FB0" w:rsidRPr="002D6CA9" w:rsidRDefault="00014FB0" w:rsidP="008A1B71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  <w:p w:rsidR="00014FB0" w:rsidRPr="002D6CA9" w:rsidRDefault="00014FB0" w:rsidP="008A1B71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  <w:p w:rsidR="00014FB0" w:rsidRPr="002D6CA9" w:rsidRDefault="00014FB0" w:rsidP="008A1B71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  <w:p w:rsidR="00014FB0" w:rsidRPr="002D6CA9" w:rsidRDefault="00014FB0" w:rsidP="008A1B71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  <w:p w:rsidR="004E2DC8" w:rsidRPr="002D6CA9" w:rsidRDefault="004E2DC8" w:rsidP="008A1B71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  <w:p w:rsidR="004E2DC8" w:rsidRPr="002D6CA9" w:rsidRDefault="004E2DC8" w:rsidP="008A1B71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  <w:p w:rsidR="004E2DC8" w:rsidRPr="002D6CA9" w:rsidRDefault="004E2DC8" w:rsidP="008A1B71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  <w:p w:rsidR="004E2DC8" w:rsidRPr="002D6CA9" w:rsidRDefault="004E2DC8" w:rsidP="008A1B71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  <w:p w:rsidR="004E2DC8" w:rsidRPr="002D6CA9" w:rsidRDefault="004E2DC8" w:rsidP="008A1B71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  <w:p w:rsidR="004E2DC8" w:rsidRPr="002D6CA9" w:rsidRDefault="004E2DC8" w:rsidP="008A1B71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  <w:p w:rsidR="004E2DC8" w:rsidRPr="002D6CA9" w:rsidRDefault="004E2DC8" w:rsidP="008A1B71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  <w:p w:rsidR="004E2DC8" w:rsidRPr="002D6CA9" w:rsidRDefault="004E2DC8" w:rsidP="008A1B71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  <w:p w:rsidR="004E2DC8" w:rsidRPr="002D6CA9" w:rsidRDefault="004E2DC8" w:rsidP="008A1B71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14FB0" w:rsidRPr="002D6CA9" w:rsidRDefault="00A72A26" w:rsidP="00A72A26">
            <w:pPr>
              <w:tabs>
                <w:tab w:val="left" w:pos="945"/>
              </w:tabs>
              <w:jc w:val="center"/>
              <w:rPr>
                <w:rFonts w:ascii="Arial" w:hAnsi="Arial" w:cs="Arial"/>
              </w:rPr>
            </w:pPr>
            <w:r w:rsidRPr="002D6CA9">
              <w:rPr>
                <w:rFonts w:ascii="Arial" w:hAnsi="Arial" w:cs="Arial"/>
              </w:rPr>
              <w:t>2 Stunden</w:t>
            </w:r>
          </w:p>
          <w:p w:rsidR="00A72A26" w:rsidRPr="002D6CA9" w:rsidRDefault="00A72A26" w:rsidP="00A72A26">
            <w:pPr>
              <w:tabs>
                <w:tab w:val="left" w:pos="945"/>
              </w:tabs>
              <w:jc w:val="center"/>
              <w:rPr>
                <w:rFonts w:ascii="Arial" w:hAnsi="Arial" w:cs="Arial"/>
              </w:rPr>
            </w:pPr>
            <w:r w:rsidRPr="002D6CA9">
              <w:rPr>
                <w:rFonts w:ascii="Arial" w:hAnsi="Arial" w:cs="Arial"/>
              </w:rPr>
              <w:t>5 Stück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014FB0" w:rsidRPr="002D6CA9" w:rsidRDefault="00A72A26" w:rsidP="00A72A26">
            <w:pPr>
              <w:tabs>
                <w:tab w:val="left" w:pos="945"/>
              </w:tabs>
              <w:jc w:val="right"/>
              <w:rPr>
                <w:rFonts w:ascii="Arial" w:hAnsi="Arial" w:cs="Arial"/>
              </w:rPr>
            </w:pPr>
            <w:r w:rsidRPr="002D6CA9">
              <w:rPr>
                <w:rFonts w:ascii="Arial" w:hAnsi="Arial" w:cs="Arial"/>
              </w:rPr>
              <w:t>50,00 EUR</w:t>
            </w:r>
          </w:p>
          <w:p w:rsidR="00A72A26" w:rsidRPr="002D6CA9" w:rsidRDefault="00A72A26" w:rsidP="00A72A26">
            <w:pPr>
              <w:tabs>
                <w:tab w:val="left" w:pos="945"/>
              </w:tabs>
              <w:jc w:val="right"/>
              <w:rPr>
                <w:rFonts w:ascii="Arial" w:hAnsi="Arial" w:cs="Arial"/>
              </w:rPr>
            </w:pPr>
            <w:r w:rsidRPr="002D6CA9">
              <w:rPr>
                <w:rFonts w:ascii="Arial" w:hAnsi="Arial" w:cs="Arial"/>
              </w:rPr>
              <w:t>2,00 EUR</w:t>
            </w:r>
          </w:p>
        </w:tc>
        <w:tc>
          <w:tcPr>
            <w:tcW w:w="1874" w:type="dxa"/>
          </w:tcPr>
          <w:p w:rsidR="00014FB0" w:rsidRPr="002D6CA9" w:rsidRDefault="00A72A26" w:rsidP="00A72A26">
            <w:pPr>
              <w:tabs>
                <w:tab w:val="left" w:pos="945"/>
              </w:tabs>
              <w:jc w:val="right"/>
              <w:rPr>
                <w:rFonts w:ascii="Arial" w:hAnsi="Arial" w:cs="Arial"/>
              </w:rPr>
            </w:pPr>
            <w:r w:rsidRPr="002D6CA9">
              <w:rPr>
                <w:rFonts w:ascii="Arial" w:hAnsi="Arial" w:cs="Arial"/>
              </w:rPr>
              <w:t>100,00 EUR</w:t>
            </w:r>
          </w:p>
          <w:p w:rsidR="00A72A26" w:rsidRPr="002D6CA9" w:rsidRDefault="00A72A26" w:rsidP="00A72A26">
            <w:pPr>
              <w:tabs>
                <w:tab w:val="left" w:pos="945"/>
              </w:tabs>
              <w:jc w:val="right"/>
              <w:rPr>
                <w:rFonts w:ascii="Arial" w:hAnsi="Arial" w:cs="Arial"/>
              </w:rPr>
            </w:pPr>
            <w:r w:rsidRPr="002D6CA9">
              <w:rPr>
                <w:rFonts w:ascii="Arial" w:hAnsi="Arial" w:cs="Arial"/>
              </w:rPr>
              <w:t>10,00 EUR</w:t>
            </w:r>
          </w:p>
        </w:tc>
      </w:tr>
      <w:tr w:rsidR="00014FB0" w:rsidTr="00B0179D">
        <w:trPr>
          <w:trHeight w:val="666"/>
        </w:trPr>
        <w:tc>
          <w:tcPr>
            <w:tcW w:w="3652" w:type="dxa"/>
            <w:tcBorders>
              <w:bottom w:val="single" w:sz="4" w:space="0" w:color="auto"/>
              <w:right w:val="nil"/>
            </w:tcBorders>
          </w:tcPr>
          <w:p w:rsidR="00014FB0" w:rsidRPr="002D6CA9" w:rsidRDefault="00014FB0" w:rsidP="008A1B71">
            <w:pPr>
              <w:tabs>
                <w:tab w:val="left" w:pos="945"/>
              </w:tabs>
              <w:rPr>
                <w:rFonts w:ascii="Arial" w:hAnsi="Arial" w:cs="Arial"/>
              </w:rPr>
            </w:pPr>
            <w:r w:rsidRPr="002D6CA9">
              <w:rPr>
                <w:rFonts w:ascii="Arial" w:hAnsi="Arial" w:cs="Arial"/>
              </w:rPr>
              <w:t>Zwischensumme</w:t>
            </w:r>
          </w:p>
          <w:p w:rsidR="00014FB0" w:rsidRPr="002D6CA9" w:rsidRDefault="00451320" w:rsidP="008A1B71">
            <w:pPr>
              <w:tabs>
                <w:tab w:val="left" w:pos="945"/>
              </w:tabs>
              <w:rPr>
                <w:rFonts w:ascii="Arial" w:hAnsi="Arial" w:cs="Arial"/>
              </w:rPr>
            </w:pPr>
            <w:r w:rsidRPr="002D6CA9">
              <w:rPr>
                <w:rFonts w:ascii="Arial" w:hAnsi="Arial" w:cs="Arial"/>
              </w:rPr>
              <w:t xml:space="preserve">zzgl. </w:t>
            </w:r>
            <w:r w:rsidR="00014FB0" w:rsidRPr="002D6CA9">
              <w:rPr>
                <w:rFonts w:ascii="Arial" w:hAnsi="Arial" w:cs="Arial"/>
              </w:rPr>
              <w:t>19% MwSt.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</w:tcPr>
          <w:p w:rsidR="00014FB0" w:rsidRPr="002D6CA9" w:rsidRDefault="00014FB0" w:rsidP="008A1B71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nil"/>
              <w:bottom w:val="single" w:sz="4" w:space="0" w:color="auto"/>
            </w:tcBorders>
          </w:tcPr>
          <w:p w:rsidR="00014FB0" w:rsidRPr="002D6CA9" w:rsidRDefault="00014FB0" w:rsidP="008A1B71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</w:tc>
        <w:tc>
          <w:tcPr>
            <w:tcW w:w="1874" w:type="dxa"/>
          </w:tcPr>
          <w:p w:rsidR="00014FB0" w:rsidRPr="002D6CA9" w:rsidRDefault="00A72A26" w:rsidP="00A72A26">
            <w:pPr>
              <w:tabs>
                <w:tab w:val="left" w:pos="945"/>
              </w:tabs>
              <w:jc w:val="right"/>
              <w:rPr>
                <w:rFonts w:ascii="Arial" w:hAnsi="Arial" w:cs="Arial"/>
              </w:rPr>
            </w:pPr>
            <w:r w:rsidRPr="002D6CA9">
              <w:rPr>
                <w:rFonts w:ascii="Arial" w:hAnsi="Arial" w:cs="Arial"/>
              </w:rPr>
              <w:t>110,00 EUR</w:t>
            </w:r>
            <w:r w:rsidRPr="002D6CA9">
              <w:rPr>
                <w:rFonts w:ascii="Arial" w:hAnsi="Arial" w:cs="Arial"/>
              </w:rPr>
              <w:br/>
              <w:t>20,90 EUR</w:t>
            </w:r>
          </w:p>
        </w:tc>
      </w:tr>
      <w:tr w:rsidR="00014FB0" w:rsidTr="004B69B3">
        <w:tc>
          <w:tcPr>
            <w:tcW w:w="3652" w:type="dxa"/>
            <w:tcBorders>
              <w:top w:val="single" w:sz="4" w:space="0" w:color="auto"/>
              <w:right w:val="nil"/>
            </w:tcBorders>
            <w:shd w:val="clear" w:color="auto" w:fill="C0C0C0"/>
          </w:tcPr>
          <w:p w:rsidR="00014FB0" w:rsidRPr="00B0179D" w:rsidRDefault="00014FB0" w:rsidP="008A1B71">
            <w:pPr>
              <w:tabs>
                <w:tab w:val="left" w:pos="945"/>
              </w:tabs>
              <w:rPr>
                <w:rFonts w:ascii="Arial" w:hAnsi="Arial" w:cs="Arial"/>
                <w:sz w:val="48"/>
                <w:szCs w:val="48"/>
              </w:rPr>
            </w:pPr>
            <w:r w:rsidRPr="002D6CA9">
              <w:rPr>
                <w:rFonts w:ascii="Arial" w:hAnsi="Arial" w:cs="Arial"/>
              </w:rPr>
              <w:t>Gesamt</w:t>
            </w:r>
            <w:r w:rsidR="00D33FAB" w:rsidRPr="002D6CA9">
              <w:rPr>
                <w:rFonts w:ascii="Arial" w:hAnsi="Arial" w:cs="Arial"/>
              </w:rPr>
              <w:t>betrag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nil"/>
            </w:tcBorders>
            <w:shd w:val="clear" w:color="auto" w:fill="C0C0C0"/>
          </w:tcPr>
          <w:p w:rsidR="00014FB0" w:rsidRPr="002D6CA9" w:rsidRDefault="00014FB0" w:rsidP="008A1B71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</w:tcBorders>
            <w:shd w:val="clear" w:color="auto" w:fill="C0C0C0"/>
          </w:tcPr>
          <w:p w:rsidR="00014FB0" w:rsidRPr="002D6CA9" w:rsidRDefault="00014FB0" w:rsidP="008A1B71">
            <w:pPr>
              <w:tabs>
                <w:tab w:val="left" w:pos="945"/>
              </w:tabs>
              <w:rPr>
                <w:rFonts w:ascii="Arial" w:hAnsi="Arial" w:cs="Arial"/>
              </w:rPr>
            </w:pPr>
          </w:p>
        </w:tc>
        <w:tc>
          <w:tcPr>
            <w:tcW w:w="1874" w:type="dxa"/>
          </w:tcPr>
          <w:p w:rsidR="00014FB0" w:rsidRPr="002D6CA9" w:rsidRDefault="00A72A26" w:rsidP="00A72A26">
            <w:pPr>
              <w:tabs>
                <w:tab w:val="left" w:pos="945"/>
              </w:tabs>
              <w:jc w:val="right"/>
              <w:rPr>
                <w:rFonts w:ascii="Arial" w:hAnsi="Arial" w:cs="Arial"/>
              </w:rPr>
            </w:pPr>
            <w:r w:rsidRPr="002D6CA9">
              <w:rPr>
                <w:rFonts w:ascii="Arial" w:hAnsi="Arial" w:cs="Arial"/>
              </w:rPr>
              <w:t>130,90 EUR</w:t>
            </w:r>
          </w:p>
        </w:tc>
      </w:tr>
    </w:tbl>
    <w:p w:rsidR="00D33FAB" w:rsidRDefault="000B2B2B" w:rsidP="008A1B71">
      <w:pPr>
        <w:tabs>
          <w:tab w:val="left" w:pos="945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1D784C7" wp14:editId="140D6EAF">
                <wp:simplePos x="0" y="0"/>
                <wp:positionH relativeFrom="column">
                  <wp:posOffset>4748530</wp:posOffset>
                </wp:positionH>
                <wp:positionV relativeFrom="paragraph">
                  <wp:posOffset>3507740</wp:posOffset>
                </wp:positionV>
                <wp:extent cx="966470" cy="424815"/>
                <wp:effectExtent l="0" t="0" r="0" b="1270"/>
                <wp:wrapNone/>
                <wp:docPr id="1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47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1086" w:rsidRPr="002B62BF" w:rsidRDefault="00141086" w:rsidP="00141086">
                            <w:pPr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:rsidR="00141086" w:rsidRPr="00014FB0" w:rsidRDefault="00141086" w:rsidP="00014FB0">
                            <w:pPr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784C7" id="Text Box 20" o:spid="_x0000_s1033" type="#_x0000_t202" style="position:absolute;margin-left:373.9pt;margin-top:276.2pt;width:76.1pt;height:33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" filled="f" stroked="f">
                <v:textbox>
                  <w:txbxContent>
                    <w:p w:rsidR="00141086" w:rsidRPr="002B62BF" w:rsidRDefault="00141086" w:rsidP="00141086">
                      <w:pPr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:rsidR="00141086" w:rsidRPr="00014FB0" w:rsidRDefault="00141086" w:rsidP="00014FB0">
                      <w:pPr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0A18E8F" wp14:editId="70E6C8F5">
                <wp:simplePos x="0" y="0"/>
                <wp:positionH relativeFrom="column">
                  <wp:posOffset>3729355</wp:posOffset>
                </wp:positionH>
                <wp:positionV relativeFrom="paragraph">
                  <wp:posOffset>1703705</wp:posOffset>
                </wp:positionV>
                <wp:extent cx="1276350" cy="2228850"/>
                <wp:effectExtent l="0" t="0" r="0" b="0"/>
                <wp:wrapNone/>
                <wp:docPr id="1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1086" w:rsidRPr="00014FB0" w:rsidRDefault="00141086" w:rsidP="00141086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18E8F" id="Text Box 21" o:spid="_x0000_s1034" type="#_x0000_t202" style="position:absolute;margin-left:293.65pt;margin-top:134.15pt;width:100.5pt;height:175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mbBuA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" filled="f" stroked="f">
                <v:textbox>
                  <w:txbxContent>
                    <w:p w:rsidR="00141086" w:rsidRPr="00014FB0" w:rsidRDefault="00141086" w:rsidP="00141086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0B84401" wp14:editId="1815D4E0">
                <wp:simplePos x="0" y="0"/>
                <wp:positionH relativeFrom="column">
                  <wp:posOffset>-90170</wp:posOffset>
                </wp:positionH>
                <wp:positionV relativeFrom="paragraph">
                  <wp:posOffset>3846830</wp:posOffset>
                </wp:positionV>
                <wp:extent cx="5805170" cy="523875"/>
                <wp:effectExtent l="0" t="0" r="0" b="1270"/>
                <wp:wrapNone/>
                <wp:docPr id="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0889" w:rsidRPr="00141086" w:rsidRDefault="00380889" w:rsidP="0014108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84401" id="Text Box 14" o:spid="_x0000_s1035" type="#_x0000_t202" style="position:absolute;margin-left:-7.1pt;margin-top:302.9pt;width:457.1pt;height:41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Kj0tw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" filled="f" stroked="f">
                <v:textbox>
                  <w:txbxContent>
                    <w:p w:rsidR="00380889" w:rsidRPr="00141086" w:rsidRDefault="00380889" w:rsidP="00141086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33FAB" w:rsidRDefault="004E2DC8" w:rsidP="004E2DC8">
      <w:bookmarkStart w:id="0" w:name="_GoBack"/>
      <w:bookmarkEnd w:id="0"/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355BCE0" wp14:editId="6B3BBD95">
                <wp:simplePos x="0" y="0"/>
                <wp:positionH relativeFrom="column">
                  <wp:posOffset>-99695</wp:posOffset>
                </wp:positionH>
                <wp:positionV relativeFrom="paragraph">
                  <wp:posOffset>269240</wp:posOffset>
                </wp:positionV>
                <wp:extent cx="5953125" cy="1156335"/>
                <wp:effectExtent l="0" t="0" r="0" b="5715"/>
                <wp:wrapNone/>
                <wp:docPr id="1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156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1086" w:rsidRPr="002D6CA9" w:rsidRDefault="00285A03" w:rsidP="00014F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2D6CA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Der Gesamtbetrag ist ab Erhalt dieser Rechnung zahlbar innerhalb von 7 Tagen ohne Abzug.</w:t>
                            </w:r>
                          </w:p>
                          <w:p w:rsidR="00A72A26" w:rsidRPr="004A1DD0" w:rsidRDefault="00191819" w:rsidP="00014FB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2D6CA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Wenn nicht anders angegeben entspricht das Leistungsdatum dem Rechnungsdatum.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5BCE0" id="Text Box 22" o:spid="_x0000_s1036" type="#_x0000_t202" style="position:absolute;margin-left:-7.85pt;margin-top:21.2pt;width:468.75pt;height:91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/avug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" filled="f" stroked="f">
                <v:textbox>
                  <w:txbxContent>
                    <w:p w:rsidR="00141086" w:rsidRPr="002D6CA9" w:rsidRDefault="00285A03" w:rsidP="00014FB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2D6CA9">
                        <w:rPr>
                          <w:rFonts w:ascii="Arial" w:hAnsi="Arial" w:cs="Arial"/>
                          <w:sz w:val="22"/>
                          <w:szCs w:val="22"/>
                        </w:rPr>
                        <w:t>Der Gesamtbetrag ist ab Erhalt dieser Rechnung zahlbar innerhalb von 7 Tagen ohne Abzug.</w:t>
                      </w:r>
                    </w:p>
                    <w:p w:rsidR="00A72A26" w:rsidRPr="004A1DD0" w:rsidRDefault="00191819" w:rsidP="00014FB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2D6CA9">
                        <w:rPr>
                          <w:rFonts w:ascii="Arial" w:hAnsi="Arial" w:cs="Arial"/>
                          <w:sz w:val="22"/>
                          <w:szCs w:val="22"/>
                        </w:rPr>
                        <w:t>Wenn nicht anders angegeben entspricht das Leistungsdatum dem Rechnungsdatum.</w:t>
                      </w:r>
                    </w:p>
                  </w:txbxContent>
                </v:textbox>
              </v:shape>
            </w:pict>
          </mc:Fallback>
        </mc:AlternateContent>
      </w:r>
    </w:p>
    <w:p w:rsidR="00FC707B" w:rsidRDefault="00FC707B" w:rsidP="004E2DC8"/>
    <w:p w:rsidR="00FC707B" w:rsidRDefault="00FC707B" w:rsidP="004E2DC8"/>
    <w:p w:rsidR="00FC707B" w:rsidRDefault="00FC707B" w:rsidP="004E2DC8"/>
    <w:p w:rsidR="00FC707B" w:rsidRDefault="00FC707B" w:rsidP="004E2DC8"/>
    <w:p w:rsidR="00FC707B" w:rsidRDefault="00FC707B" w:rsidP="004E2DC8"/>
    <w:p w:rsidR="00FC707B" w:rsidRDefault="00FC707B" w:rsidP="004E2DC8"/>
    <w:p w:rsidR="00FC707B" w:rsidRPr="00D33FAB" w:rsidRDefault="00FC707B" w:rsidP="004E2DC8"/>
    <w:sectPr w:rsidR="00FC707B" w:rsidRPr="00D33FAB" w:rsidSect="003808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1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E7B" w:rsidRDefault="000A0E7B">
      <w:r>
        <w:separator/>
      </w:r>
    </w:p>
  </w:endnote>
  <w:endnote w:type="continuationSeparator" w:id="0">
    <w:p w:rsidR="000A0E7B" w:rsidRDefault="000A0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A26" w:rsidRDefault="00A72A2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452" w:rsidRDefault="000B2B2B">
    <w:pPr>
      <w:pStyle w:val="Fuzeile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0CAAE2D" wp14:editId="5A88E7E3">
              <wp:simplePos x="0" y="0"/>
              <wp:positionH relativeFrom="column">
                <wp:posOffset>2624455</wp:posOffset>
              </wp:positionH>
              <wp:positionV relativeFrom="paragraph">
                <wp:posOffset>-74295</wp:posOffset>
              </wp:positionV>
              <wp:extent cx="1943100" cy="80010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69B3" w:rsidRPr="002D6CA9" w:rsidRDefault="004B69B3" w:rsidP="004B69B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2D6CA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IBAN: DE37 1234  5678 9999 9999 99</w:t>
                          </w:r>
                        </w:p>
                        <w:p w:rsidR="004B69B3" w:rsidRPr="002D6CA9" w:rsidRDefault="004B69B3" w:rsidP="004B69B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2D6CA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BIC: ABCDEF</w:t>
                          </w:r>
                        </w:p>
                        <w:p w:rsidR="00785452" w:rsidRPr="00F14AD4" w:rsidRDefault="00785452" w:rsidP="0078545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CAAE2D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206.65pt;margin-top:-5.85pt;width:153pt;height:6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mTtQIAALk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" filled="f" stroked="f">
              <v:textbox>
                <w:txbxContent>
                  <w:p w:rsidR="004B69B3" w:rsidRPr="002D6CA9" w:rsidRDefault="004B69B3" w:rsidP="004B69B3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2D6CA9">
                      <w:rPr>
                        <w:rFonts w:ascii="Arial" w:hAnsi="Arial" w:cs="Arial"/>
                        <w:sz w:val="16"/>
                        <w:szCs w:val="16"/>
                      </w:rPr>
                      <w:t>IBAN: DE37 1234  5678 9999 9999 99</w:t>
                    </w:r>
                  </w:p>
                  <w:p w:rsidR="004B69B3" w:rsidRPr="002D6CA9" w:rsidRDefault="004B69B3" w:rsidP="004B69B3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2D6CA9">
                      <w:rPr>
                        <w:rFonts w:ascii="Arial" w:hAnsi="Arial" w:cs="Arial"/>
                        <w:sz w:val="16"/>
                        <w:szCs w:val="16"/>
                      </w:rPr>
                      <w:t>BIC: ABCDEF</w:t>
                    </w:r>
                  </w:p>
                  <w:p w:rsidR="00785452" w:rsidRPr="00F14AD4" w:rsidRDefault="00785452" w:rsidP="00785452"/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134CCC0" wp14:editId="719FC10E">
              <wp:simplePos x="0" y="0"/>
              <wp:positionH relativeFrom="column">
                <wp:posOffset>1200150</wp:posOffset>
              </wp:positionH>
              <wp:positionV relativeFrom="paragraph">
                <wp:posOffset>-75565</wp:posOffset>
              </wp:positionV>
              <wp:extent cx="1828800" cy="800100"/>
              <wp:effectExtent l="0" t="635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69B3" w:rsidRPr="002D6CA9" w:rsidRDefault="004B69B3" w:rsidP="004B69B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2D6CA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Volksbank Köln</w:t>
                          </w:r>
                        </w:p>
                        <w:p w:rsidR="004B69B3" w:rsidRPr="002D6CA9" w:rsidRDefault="00A57109" w:rsidP="004B69B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BLZ: </w:t>
                          </w:r>
                          <w:r w:rsidR="004B69B3" w:rsidRPr="002D6CA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123 4948 29</w:t>
                          </w:r>
                        </w:p>
                        <w:p w:rsidR="004B69B3" w:rsidRPr="002D6CA9" w:rsidRDefault="00A57109" w:rsidP="004B69B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KTO: </w:t>
                          </w:r>
                          <w:r w:rsidR="004B69B3" w:rsidRPr="002D6CA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12345672</w:t>
                          </w:r>
                        </w:p>
                        <w:p w:rsidR="004B69B3" w:rsidRPr="002D6CA9" w:rsidRDefault="004B69B3" w:rsidP="004B69B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2D6CA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KTO Inh.: Max Mustermann</w:t>
                          </w:r>
                        </w:p>
                        <w:p w:rsidR="00785452" w:rsidRPr="00F14AD4" w:rsidRDefault="00785452" w:rsidP="0078545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4CCC0" id="_x0000_s1038" type="#_x0000_t202" style="position:absolute;margin-left:94.5pt;margin-top:-5.95pt;width:2in;height:6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" filled="f" stroked="f">
              <v:textbox>
                <w:txbxContent>
                  <w:p w:rsidR="004B69B3" w:rsidRPr="002D6CA9" w:rsidRDefault="004B69B3" w:rsidP="004B69B3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2D6CA9">
                      <w:rPr>
                        <w:rFonts w:ascii="Arial" w:hAnsi="Arial" w:cs="Arial"/>
                        <w:sz w:val="16"/>
                        <w:szCs w:val="16"/>
                      </w:rPr>
                      <w:t>Volksbank Köln</w:t>
                    </w:r>
                  </w:p>
                  <w:p w:rsidR="004B69B3" w:rsidRPr="002D6CA9" w:rsidRDefault="00A57109" w:rsidP="004B69B3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BLZ: </w:t>
                    </w:r>
                    <w:r w:rsidR="004B69B3" w:rsidRPr="002D6CA9">
                      <w:rPr>
                        <w:rFonts w:ascii="Arial" w:hAnsi="Arial" w:cs="Arial"/>
                        <w:sz w:val="16"/>
                        <w:szCs w:val="16"/>
                      </w:rPr>
                      <w:t>123 4948 29</w:t>
                    </w:r>
                  </w:p>
                  <w:p w:rsidR="004B69B3" w:rsidRPr="002D6CA9" w:rsidRDefault="00A57109" w:rsidP="004B69B3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KTO: </w:t>
                    </w:r>
                    <w:r w:rsidR="004B69B3" w:rsidRPr="002D6CA9">
                      <w:rPr>
                        <w:rFonts w:ascii="Arial" w:hAnsi="Arial" w:cs="Arial"/>
                        <w:sz w:val="16"/>
                        <w:szCs w:val="16"/>
                      </w:rPr>
                      <w:t>12345672</w:t>
                    </w:r>
                  </w:p>
                  <w:p w:rsidR="004B69B3" w:rsidRPr="002D6CA9" w:rsidRDefault="004B69B3" w:rsidP="004B69B3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2D6CA9">
                      <w:rPr>
                        <w:rFonts w:ascii="Arial" w:hAnsi="Arial" w:cs="Arial"/>
                        <w:sz w:val="16"/>
                        <w:szCs w:val="16"/>
                      </w:rPr>
                      <w:t>KTO Inh.: Max Mustermann</w:t>
                    </w:r>
                  </w:p>
                  <w:p w:rsidR="00785452" w:rsidRPr="00F14AD4" w:rsidRDefault="00785452" w:rsidP="00785452"/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8BE3817" wp14:editId="547A8386">
              <wp:simplePos x="0" y="0"/>
              <wp:positionH relativeFrom="column">
                <wp:posOffset>-95250</wp:posOffset>
              </wp:positionH>
              <wp:positionV relativeFrom="paragraph">
                <wp:posOffset>-75565</wp:posOffset>
              </wp:positionV>
              <wp:extent cx="1424305" cy="800100"/>
              <wp:effectExtent l="0" t="635" r="4445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4305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5452" w:rsidRPr="002D6CA9" w:rsidRDefault="00785452" w:rsidP="007854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2D6CA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Musterfirma</w:t>
                          </w:r>
                        </w:p>
                        <w:p w:rsidR="00785452" w:rsidRPr="002D6CA9" w:rsidRDefault="00785452" w:rsidP="007854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2D6CA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Inh. Max Mustermann</w:t>
                          </w:r>
                        </w:p>
                        <w:p w:rsidR="00785452" w:rsidRPr="002D6CA9" w:rsidRDefault="00785452" w:rsidP="007854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2D6CA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Musterstraße 12</w:t>
                          </w:r>
                        </w:p>
                        <w:p w:rsidR="00785452" w:rsidRPr="002D6CA9" w:rsidRDefault="00785452" w:rsidP="007854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2D6CA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12345 Musterhausen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BE3817" id="Text Box 1" o:spid="_x0000_s1039" type="#_x0000_t202" style="position:absolute;margin-left:-7.5pt;margin-top:-5.95pt;width:112.15pt;height:6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" filled="f" stroked="f">
              <v:textbox>
                <w:txbxContent>
                  <w:p w:rsidR="00785452" w:rsidRPr="002D6CA9" w:rsidRDefault="00785452" w:rsidP="0078545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2D6CA9">
                      <w:rPr>
                        <w:rFonts w:ascii="Arial" w:hAnsi="Arial" w:cs="Arial"/>
                        <w:sz w:val="16"/>
                        <w:szCs w:val="16"/>
                      </w:rPr>
                      <w:t>Musterfirma</w:t>
                    </w:r>
                  </w:p>
                  <w:p w:rsidR="00785452" w:rsidRPr="002D6CA9" w:rsidRDefault="00785452" w:rsidP="0078545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2D6CA9">
                      <w:rPr>
                        <w:rFonts w:ascii="Arial" w:hAnsi="Arial" w:cs="Arial"/>
                        <w:sz w:val="16"/>
                        <w:szCs w:val="16"/>
                      </w:rPr>
                      <w:t>Inh. Max Mustermann</w:t>
                    </w:r>
                  </w:p>
                  <w:p w:rsidR="00785452" w:rsidRPr="002D6CA9" w:rsidRDefault="00785452" w:rsidP="0078545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2D6CA9">
                      <w:rPr>
                        <w:rFonts w:ascii="Arial" w:hAnsi="Arial" w:cs="Arial"/>
                        <w:sz w:val="16"/>
                        <w:szCs w:val="16"/>
                      </w:rPr>
                      <w:t>Musterstraße 12</w:t>
                    </w:r>
                  </w:p>
                  <w:p w:rsidR="00785452" w:rsidRPr="002D6CA9" w:rsidRDefault="00785452" w:rsidP="0078545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2D6CA9">
                      <w:rPr>
                        <w:rFonts w:ascii="Arial" w:hAnsi="Arial" w:cs="Arial"/>
                        <w:sz w:val="16"/>
                        <w:szCs w:val="16"/>
                      </w:rPr>
                      <w:t>12345 Musterhausen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B149C38" wp14:editId="60BA09CD">
              <wp:simplePos x="0" y="0"/>
              <wp:positionH relativeFrom="column">
                <wp:posOffset>0</wp:posOffset>
              </wp:positionH>
              <wp:positionV relativeFrom="paragraph">
                <wp:posOffset>-57785</wp:posOffset>
              </wp:positionV>
              <wp:extent cx="5715000" cy="0"/>
              <wp:effectExtent l="9525" t="8890" r="9525" b="1016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121AA2" id="Line 8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4.55pt" to="450pt,-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ebX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56ExvXAEBldrZUBs9qxez1fS7Q0pXLVEHHhm+XgykZSEjeZMSNs4A/r7/rBnEkKPXsU3n&#10;xnYBEhqAzlGNy10NfvaIwuH0KZumKYhG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"/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C16E83E" wp14:editId="75D88C81">
              <wp:simplePos x="0" y="0"/>
              <wp:positionH relativeFrom="column">
                <wp:posOffset>4495800</wp:posOffset>
              </wp:positionH>
              <wp:positionV relativeFrom="paragraph">
                <wp:posOffset>-75565</wp:posOffset>
              </wp:positionV>
              <wp:extent cx="1371600" cy="800100"/>
              <wp:effectExtent l="0" t="635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5452" w:rsidRPr="002D6CA9" w:rsidRDefault="00785452" w:rsidP="007854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2D6CA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Steuer-Nr.: 12345613</w:t>
                          </w:r>
                        </w:p>
                        <w:p w:rsidR="00785452" w:rsidRPr="002D6CA9" w:rsidRDefault="00785452" w:rsidP="007854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2D6CA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Finanzamt Köln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16E83E" id="_x0000_s1040" type="#_x0000_t202" style="position:absolute;margin-left:354pt;margin-top:-5.95pt;width:108pt;height:6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BcBuAIAAMA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" filled="f" stroked="f">
              <v:textbox>
                <w:txbxContent>
                  <w:p w:rsidR="00785452" w:rsidRPr="002D6CA9" w:rsidRDefault="00785452" w:rsidP="0078545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2D6CA9">
                      <w:rPr>
                        <w:rFonts w:ascii="Arial" w:hAnsi="Arial" w:cs="Arial"/>
                        <w:sz w:val="16"/>
                        <w:szCs w:val="16"/>
                      </w:rPr>
                      <w:t>Steuer-Nr.: 12345613</w:t>
                    </w:r>
                  </w:p>
                  <w:p w:rsidR="00785452" w:rsidRPr="002D6CA9" w:rsidRDefault="00785452" w:rsidP="0078545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2D6CA9">
                      <w:rPr>
                        <w:rFonts w:ascii="Arial" w:hAnsi="Arial" w:cs="Arial"/>
                        <w:sz w:val="16"/>
                        <w:szCs w:val="16"/>
                      </w:rPr>
                      <w:t>Finanzamt Köln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A26" w:rsidRDefault="00A72A2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E7B" w:rsidRDefault="000A0E7B">
      <w:r>
        <w:separator/>
      </w:r>
    </w:p>
  </w:footnote>
  <w:footnote w:type="continuationSeparator" w:id="0">
    <w:p w:rsidR="000A0E7B" w:rsidRDefault="000A0E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A26" w:rsidRDefault="00A72A2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452" w:rsidRDefault="0078545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A26" w:rsidRDefault="00A72A2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80898"/>
    <w:multiLevelType w:val="hybridMultilevel"/>
    <w:tmpl w:val="D70C7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-Porto::GUID" w:val="{41930374-6514-45cc-afb6-9d59981202d3}"/>
  </w:docVars>
  <w:rsids>
    <w:rsidRoot w:val="008A1B71"/>
    <w:rsid w:val="00014FB0"/>
    <w:rsid w:val="000241EC"/>
    <w:rsid w:val="0008511A"/>
    <w:rsid w:val="000A0E7B"/>
    <w:rsid w:val="000B2B2B"/>
    <w:rsid w:val="000F74E7"/>
    <w:rsid w:val="00141086"/>
    <w:rsid w:val="00191819"/>
    <w:rsid w:val="00285A03"/>
    <w:rsid w:val="002B62BF"/>
    <w:rsid w:val="002D6CA9"/>
    <w:rsid w:val="002D7912"/>
    <w:rsid w:val="0032409B"/>
    <w:rsid w:val="00327534"/>
    <w:rsid w:val="00327ED0"/>
    <w:rsid w:val="0033176A"/>
    <w:rsid w:val="00333430"/>
    <w:rsid w:val="00380889"/>
    <w:rsid w:val="003D5E2F"/>
    <w:rsid w:val="00451320"/>
    <w:rsid w:val="004A1DD0"/>
    <w:rsid w:val="004A7565"/>
    <w:rsid w:val="004B69B3"/>
    <w:rsid w:val="004E2DC8"/>
    <w:rsid w:val="0055602D"/>
    <w:rsid w:val="005F59D0"/>
    <w:rsid w:val="00651599"/>
    <w:rsid w:val="006B51DB"/>
    <w:rsid w:val="0070107D"/>
    <w:rsid w:val="00730887"/>
    <w:rsid w:val="00785452"/>
    <w:rsid w:val="007A37FC"/>
    <w:rsid w:val="007D2AAC"/>
    <w:rsid w:val="008A1B71"/>
    <w:rsid w:val="008E3C85"/>
    <w:rsid w:val="009078E7"/>
    <w:rsid w:val="00997A8F"/>
    <w:rsid w:val="00A03A65"/>
    <w:rsid w:val="00A57109"/>
    <w:rsid w:val="00A72A26"/>
    <w:rsid w:val="00A76DD4"/>
    <w:rsid w:val="00AB612B"/>
    <w:rsid w:val="00B0179D"/>
    <w:rsid w:val="00B45BB8"/>
    <w:rsid w:val="00B60FA6"/>
    <w:rsid w:val="00B772EA"/>
    <w:rsid w:val="00D13EC8"/>
    <w:rsid w:val="00D33FAB"/>
    <w:rsid w:val="00DB2D21"/>
    <w:rsid w:val="00E47F04"/>
    <w:rsid w:val="00EE34FB"/>
    <w:rsid w:val="00F377DD"/>
    <w:rsid w:val="00F94A57"/>
    <w:rsid w:val="00FC707B"/>
    <w:rsid w:val="00FE1EA2"/>
    <w:rsid w:val="00FF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CD03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Standard">
    <w:name w:val="Normal"/>
    <w:qFormat/>
    <w:rsid w:val="00D13EC8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A1B7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A1B71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380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rsid w:val="00A72A2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C7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A4A8B-1967-473E-949E-A38DE36E9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2015-10-27T07:50:00Z</dcterms:created>
  <dcterms:modified xsi:type="dcterms:W3CDTF">2017-02-17T14:51:00Z</dcterms:modified>
</cp:coreProperties>
</file>